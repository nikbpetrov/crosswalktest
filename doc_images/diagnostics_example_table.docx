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Diagnostics</w:t>
      </w:r>
    </w:p>
    <w:p>
      <w:pPr>
        <w:pStyle w:val="Heading1"/>
      </w:pPr>
      <w:r>
        <w:t>1. Statistics about shapes</w:t>
      </w:r>
    </w:p>
    <w:p>
      <w:r>
        <w:t>The measurement unit for all reported numbers is: metre</w:t>
      </w:r>
    </w:p>
    <w:p>
      <w:r>
        <w:t>There was a total of 13579163624 units area lost during the intersection, which constitutes 5.91% of the source shape area and 5.58% of the target shape area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530"/>
        <w:gridCol w:w="1530"/>
        <w:gridCol w:w="1530"/>
        <w:gridCol w:w="1530"/>
        <w:gridCol w:w="1530"/>
        <w:gridCol w:w="1530"/>
        <w:gridCol w:w="1530"/>
        <w:gridCol w:w="1530"/>
      </w:tblGrid>
      <w:tr>
        <w:tc>
          <w:tcPr>
            <w:tcW w:type="auto" w:w="0"/>
          </w:tcPr>
          <w:p/>
        </w:tc>
        <w:tc>
          <w:tcPr>
            <w:tcW w:type="auto" w:w="0"/>
            <w:gridSpan w:val="4"/>
          </w:tcPr>
          <w:p>
            <w:r>
              <w:t>Smallest area</w:t>
            </w:r>
          </w:p>
        </w:tc>
        <w:tc>
          <w:tcPr>
            <w:tcW w:type="auto" w:w="0"/>
            <w:vMerge w:val="restart"/>
          </w:tcPr>
          <w:p>
            <w:r>
              <w:t>Total shape area</w:t>
            </w:r>
          </w:p>
        </w:tc>
        <w:tc>
          <w:tcPr>
            <w:tcW w:type="auto" w:w="0"/>
            <w:vMerge w:val="restart"/>
          </w:tcPr>
          <w:p>
            <w:r>
              <w:t>Average shape area</w:t>
            </w:r>
          </w:p>
        </w:tc>
        <w:tc>
          <w:tcPr>
            <w:tcW w:type="auto" w:w="0"/>
            <w:vMerge w:val="restart"/>
          </w:tcPr>
          <w:p>
            <w:r>
              <w:t>Times the smallest shape area smaller than the average</w:t>
            </w:r>
          </w:p>
        </w:tc>
      </w:tr>
      <w:tr>
        <w:tc>
          <w:tcPr>
            <w:tcW w:type="auto" w:w="0"/>
          </w:tcPr>
          <w:p/>
        </w:tc>
        <w:tc>
          <w:tcPr>
            <w:tcW w:type="auto" w:w="0"/>
          </w:tcPr>
          <w:p>
            <w:r>
              <w:t>ID column name</w:t>
            </w:r>
          </w:p>
        </w:tc>
        <w:tc>
          <w:tcPr>
            <w:tcW w:type="auto" w:w="0"/>
          </w:tcPr>
          <w:p>
            <w:r>
              <w:t>ID</w:t>
            </w:r>
          </w:p>
        </w:tc>
        <w:tc>
          <w:tcPr>
            <w:tcW w:type="auto" w:w="0"/>
          </w:tcPr>
          <w:p>
            <w:r>
              <w:t>Area</w:t>
            </w:r>
          </w:p>
        </w:tc>
        <w:tc>
          <w:tcPr>
            <w:tcW w:type="auto" w:w="0"/>
          </w:tcPr>
          <w:p>
            <w:r>
              <w:t>% total shape area</w:t>
            </w:r>
          </w:p>
        </w:tc>
        <w:tc>
          <w:tcPr>
            <w:tcW w:type="dxa" w:w="1530"/>
            <w:vMerge/>
          </w:tcPr>
          <w:p/>
        </w:tc>
        <w:tc>
          <w:tcPr>
            <w:tcW w:type="dxa" w:w="1530"/>
            <w:vMerge/>
          </w:tcPr>
          <w:p/>
        </w:tc>
        <w:tc>
          <w:tcPr>
            <w:tcW w:type="dxa" w:w="1530"/>
            <w:vMerge/>
          </w:tcPr>
          <w:p/>
        </w:tc>
      </w:tr>
      <w:tr>
        <w:tc>
          <w:tcPr>
            <w:tcW w:type="auto" w:w="0"/>
          </w:tcPr>
          <w:p>
            <w:r>
              <w:t>Source shape</w:t>
            </w:r>
          </w:p>
        </w:tc>
        <w:tc>
          <w:tcPr>
            <w:tcW w:type="auto" w:w="0"/>
          </w:tcPr>
          <w:p>
            <w:r>
              <w:t>RMSect</w:t>
            </w:r>
          </w:p>
        </w:tc>
        <w:tc>
          <w:tcPr>
            <w:tcW w:type="auto" w:w="0"/>
          </w:tcPr>
          <w:p>
            <w:r>
              <w:t>EC3M 2</w:t>
            </w:r>
          </w:p>
        </w:tc>
        <w:tc>
          <w:tcPr>
            <w:tcW w:type="auto" w:w="0"/>
          </w:tcPr>
          <w:p>
            <w:r>
              <w:t>2216</w:t>
            </w:r>
          </w:p>
        </w:tc>
        <w:tc>
          <w:tcPr>
            <w:tcW w:type="auto" w:w="0"/>
          </w:tcPr>
          <w:p>
            <w:r>
              <w:t>0.00000</w:t>
            </w:r>
          </w:p>
        </w:tc>
        <w:tc>
          <w:tcPr>
            <w:tcW w:type="auto" w:w="0"/>
          </w:tcPr>
          <w:p>
            <w:r>
              <w:t>229711211101</w:t>
            </w:r>
          </w:p>
        </w:tc>
        <w:tc>
          <w:tcPr>
            <w:tcW w:type="auto" w:w="0"/>
          </w:tcPr>
          <w:p>
            <w:r>
              <w:t>24882064</w:t>
            </w:r>
          </w:p>
        </w:tc>
        <w:tc>
          <w:tcPr>
            <w:tcW w:type="auto" w:w="0"/>
          </w:tcPr>
          <w:p>
            <w:r>
              <w:t>11227.13</w:t>
            </w:r>
          </w:p>
        </w:tc>
      </w:tr>
      <w:tr>
        <w:tc>
          <w:tcPr>
            <w:tcW w:type="auto" w:w="0"/>
          </w:tcPr>
          <w:p>
            <w:r>
              <w:t>Target shape</w:t>
            </w:r>
          </w:p>
        </w:tc>
        <w:tc>
          <w:tcPr>
            <w:tcW w:type="auto" w:w="0"/>
          </w:tcPr>
          <w:p>
            <w:r>
              <w:t>AREA_ID</w:t>
            </w:r>
          </w:p>
        </w:tc>
        <w:tc>
          <w:tcPr>
            <w:tcW w:type="auto" w:w="0"/>
          </w:tcPr>
          <w:p>
            <w:r>
              <w:t>S01002020</w:t>
            </w:r>
          </w:p>
        </w:tc>
        <w:tc>
          <w:tcPr>
            <w:tcW w:type="auto" w:w="0"/>
          </w:tcPr>
          <w:p>
            <w:r>
              <w:t>11991</w:t>
            </w:r>
          </w:p>
        </w:tc>
        <w:tc>
          <w:tcPr>
            <w:tcW w:type="auto" w:w="0"/>
          </w:tcPr>
          <w:p>
            <w:r>
              <w:t>0.00000</w:t>
            </w:r>
          </w:p>
        </w:tc>
        <w:tc>
          <w:tcPr>
            <w:tcW w:type="auto" w:w="0"/>
          </w:tcPr>
          <w:p>
            <w:r>
              <w:t>243290374725</w:t>
            </w:r>
          </w:p>
        </w:tc>
        <w:tc>
          <w:tcPr>
            <w:tcW w:type="auto" w:w="0"/>
          </w:tcPr>
          <w:p>
            <w:r>
              <w:t>16668291</w:t>
            </w:r>
          </w:p>
        </w:tc>
        <w:tc>
          <w:tcPr>
            <w:tcW w:type="auto" w:w="0"/>
          </w:tcPr>
          <w:p>
            <w:r>
              <w:t>1390.06</w:t>
            </w:r>
          </w:p>
        </w:tc>
      </w:tr>
      <w:tr>
        <w:tc>
          <w:tcPr>
            <w:tcW w:type="auto" w:w="0"/>
          </w:tcPr>
          <w:p>
            <w:r>
              <w:t>Intersected shape*</w:t>
            </w:r>
          </w:p>
        </w:tc>
        <w:tc>
          <w:tcPr>
            <w:tcW w:type="auto" w:w="0"/>
          </w:tcPr>
          <w:p>
            <w:r>
              <w:t>INTERSECT_ID</w:t>
            </w:r>
          </w:p>
        </w:tc>
        <w:tc>
          <w:tcPr>
            <w:tcW w:type="auto" w:w="0"/>
          </w:tcPr>
          <w:p>
            <w:r>
              <w:t>SO19 8_E02003579</w:t>
            </w:r>
          </w:p>
        </w:tc>
        <w:tc>
          <w:tcPr>
            <w:tcW w:type="auto" w:w="0"/>
          </w:tcPr>
          <w:p>
            <w:r>
              <w:t>3500</w:t>
            </w:r>
          </w:p>
        </w:tc>
        <w:tc>
          <w:tcPr>
            <w:tcW w:type="auto" w:w="0"/>
          </w:tcPr>
          <w:p>
            <w:r>
              <w:t>0.00000</w:t>
            </w:r>
          </w:p>
        </w:tc>
        <w:tc>
          <w:tcPr>
            <w:tcW w:type="auto" w:w="0"/>
          </w:tcPr>
          <w:p>
            <w:r>
              <w:t>228416677273</w:t>
            </w:r>
          </w:p>
        </w:tc>
        <w:tc>
          <w:tcPr>
            <w:tcW w:type="auto" w:w="0"/>
          </w:tcPr>
          <w:p>
            <w:r>
              <w:t>4534776</w:t>
            </w:r>
          </w:p>
        </w:tc>
        <w:tc>
          <w:tcPr>
            <w:tcW w:type="auto" w:w="0"/>
          </w:tcPr>
          <w:p>
            <w:r>
              <w:t>1295.52</w:t>
            </w:r>
          </w:p>
        </w:tc>
      </w:tr>
    </w:tbl>
    <w:p>
      <w:r>
        <w:rPr>
          <w:b/>
        </w:rPr>
        <w:t xml:space="preserve">* Note: </w:t>
      </w:r>
      <w:r>
        <w:t>NB: The smallest area from either the source or the target shapes is 2216. The smallest possible area in the intersect is 158% of that, or 3500 units.</w:t>
      </w:r>
    </w:p>
    <w:p>
      <w:pPr>
        <w:pStyle w:val="Heading1"/>
      </w:pPr>
      <w:r>
        <w:t>2. Tolerance value simulations</w:t>
      </w:r>
    </w:p>
    <w:p>
      <w:pPr>
        <w:pStyle w:val="Heading2"/>
      </w:pPr>
      <w:r>
        <w:t>2.1. Area lost statistics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448"/>
        <w:gridCol w:w="2448"/>
        <w:gridCol w:w="2448"/>
        <w:gridCol w:w="2448"/>
        <w:gridCol w:w="2448"/>
      </w:tblGrid>
      <w:tr>
        <w:tc>
          <w:tcPr>
            <w:tcW w:type="auto" w:w="0"/>
          </w:tcPr>
          <w:p>
            <w:r>
              <w:t>Tolerance percent</w:t>
            </w:r>
          </w:p>
        </w:tc>
        <w:tc>
          <w:tcPr>
            <w:tcW w:type="auto" w:w="0"/>
          </w:tcPr>
          <w:p>
            <w:r>
              <w:t>Tolerance units (in metre)</w:t>
            </w:r>
          </w:p>
        </w:tc>
        <w:tc>
          <w:tcPr>
            <w:tcW w:type="auto" w:w="0"/>
          </w:tcPr>
          <w:p>
            <w:r>
              <w:t>Intersected area lost</w:t>
            </w:r>
          </w:p>
        </w:tc>
        <w:tc>
          <w:tcPr>
            <w:tcW w:type="auto" w:w="0"/>
          </w:tcPr>
          <w:p>
            <w:r>
              <w:t>% lost of total intersected area</w:t>
            </w:r>
          </w:p>
        </w:tc>
        <w:tc>
          <w:tcPr>
            <w:tcW w:type="auto" w:w="0"/>
          </w:tcPr>
          <w:p>
            <w:r>
              <w:t>Times increase from previous tolerance threshold</w:t>
            </w:r>
          </w:p>
        </w:tc>
      </w:tr>
      <w:tr>
        <w:tc>
          <w:tcPr>
            <w:tcW w:type="auto" w:w="0"/>
          </w:tcPr>
          <w:p>
            <w:r>
              <w:t>0.001</w:t>
            </w:r>
          </w:p>
        </w:tc>
        <w:tc>
          <w:tcPr>
            <w:tcW w:type="auto" w:w="0"/>
          </w:tcPr>
          <w:p>
            <w:r>
              <w:t>0</w:t>
            </w:r>
          </w:p>
        </w:tc>
        <w:tc>
          <w:tcPr>
            <w:tcW w:type="auto" w:w="0"/>
          </w:tcPr>
          <w:p>
            <w:r>
              <w:t>0</w:t>
            </w:r>
          </w:p>
        </w:tc>
        <w:tc>
          <w:tcPr>
            <w:tcW w:type="auto" w:w="0"/>
          </w:tcPr>
          <w:p>
            <w:r>
              <w:t>0.00000</w:t>
            </w:r>
          </w:p>
        </w:tc>
        <w:tc>
          <w:tcPr>
            <w:tcW w:type="auto" w:w="0"/>
          </w:tcPr>
          <w:p>
            <w:r>
              <w:t>0.00</w:t>
            </w:r>
          </w:p>
        </w:tc>
      </w:tr>
      <w:tr>
        <w:tc>
          <w:tcPr>
            <w:tcW w:type="auto" w:w="0"/>
          </w:tcPr>
          <w:p>
            <w:r>
              <w:t>0.010</w:t>
            </w:r>
          </w:p>
        </w:tc>
        <w:tc>
          <w:tcPr>
            <w:tcW w:type="auto" w:w="0"/>
          </w:tcPr>
          <w:p>
            <w:r>
              <w:t>0</w:t>
            </w:r>
          </w:p>
        </w:tc>
        <w:tc>
          <w:tcPr>
            <w:tcW w:type="auto" w:w="0"/>
          </w:tcPr>
          <w:p>
            <w:r>
              <w:t>2</w:t>
            </w:r>
          </w:p>
        </w:tc>
        <w:tc>
          <w:tcPr>
            <w:tcW w:type="auto" w:w="0"/>
          </w:tcPr>
          <w:p>
            <w:r>
              <w:t>0.00000</w:t>
            </w:r>
          </w:p>
        </w:tc>
        <w:tc>
          <w:tcPr>
            <w:tcW w:type="auto" w:w="0"/>
          </w:tcPr>
          <w:p>
            <w:r>
              <w:t>39.42</w:t>
            </w:r>
          </w:p>
        </w:tc>
      </w:tr>
      <w:tr>
        <w:tc>
          <w:tcPr>
            <w:tcW w:type="auto" w:w="0"/>
          </w:tcPr>
          <w:p>
            <w:r>
              <w:t>0.050</w:t>
            </w:r>
          </w:p>
        </w:tc>
        <w:tc>
          <w:tcPr>
            <w:tcW w:type="auto" w:w="0"/>
          </w:tcPr>
          <w:p>
            <w:r>
              <w:t>1</w:t>
            </w:r>
          </w:p>
        </w:tc>
        <w:tc>
          <w:tcPr>
            <w:tcW w:type="auto" w:w="0"/>
          </w:tcPr>
          <w:p>
            <w:r>
              <w:t>23</w:t>
            </w:r>
          </w:p>
        </w:tc>
        <w:tc>
          <w:tcPr>
            <w:tcW w:type="auto" w:w="0"/>
          </w:tcPr>
          <w:p>
            <w:r>
              <w:t>0.00000</w:t>
            </w:r>
          </w:p>
        </w:tc>
        <w:tc>
          <w:tcPr>
            <w:tcW w:type="auto" w:w="0"/>
          </w:tcPr>
          <w:p>
            <w:r>
              <w:t>14.75</w:t>
            </w:r>
          </w:p>
        </w:tc>
      </w:tr>
      <w:tr>
        <w:tc>
          <w:tcPr>
            <w:tcW w:type="auto" w:w="0"/>
          </w:tcPr>
          <w:p>
            <w:r>
              <w:t>0.100</w:t>
            </w:r>
          </w:p>
        </w:tc>
        <w:tc>
          <w:tcPr>
            <w:tcW w:type="auto" w:w="0"/>
          </w:tcPr>
          <w:p>
            <w:r>
              <w:t>2</w:t>
            </w:r>
          </w:p>
        </w:tc>
        <w:tc>
          <w:tcPr>
            <w:tcW w:type="auto" w:w="0"/>
          </w:tcPr>
          <w:p>
            <w:r>
              <w:t>56</w:t>
            </w:r>
          </w:p>
        </w:tc>
        <w:tc>
          <w:tcPr>
            <w:tcW w:type="auto" w:w="0"/>
          </w:tcPr>
          <w:p>
            <w:r>
              <w:t>0.00000</w:t>
            </w:r>
          </w:p>
        </w:tc>
        <w:tc>
          <w:tcPr>
            <w:tcW w:type="auto" w:w="0"/>
          </w:tcPr>
          <w:p>
            <w:r>
              <w:t>2.40</w:t>
            </w:r>
          </w:p>
        </w:tc>
      </w:tr>
      <w:tr>
        <w:tc>
          <w:tcPr>
            <w:tcW w:type="auto" w:w="0"/>
          </w:tcPr>
          <w:p>
            <w:r>
              <w:t>0.500</w:t>
            </w:r>
          </w:p>
        </w:tc>
        <w:tc>
          <w:tcPr>
            <w:tcW w:type="auto" w:w="0"/>
          </w:tcPr>
          <w:p>
            <w:r>
              <w:t>11</w:t>
            </w:r>
          </w:p>
        </w:tc>
        <w:tc>
          <w:tcPr>
            <w:tcW w:type="auto" w:w="0"/>
          </w:tcPr>
          <w:p>
            <w:r>
              <w:t>596</w:t>
            </w:r>
          </w:p>
        </w:tc>
        <w:tc>
          <w:tcPr>
            <w:tcW w:type="auto" w:w="0"/>
          </w:tcPr>
          <w:p>
            <w:r>
              <w:t>0.00000</w:t>
            </w:r>
          </w:p>
        </w:tc>
        <w:tc>
          <w:tcPr>
            <w:tcW w:type="auto" w:w="0"/>
          </w:tcPr>
          <w:p>
            <w:r>
              <w:t>10.67</w:t>
            </w:r>
          </w:p>
        </w:tc>
      </w:tr>
      <w:tr>
        <w:tc>
          <w:tcPr>
            <w:tcW w:type="auto" w:w="0"/>
          </w:tcPr>
          <w:p>
            <w:r>
              <w:t>1</w:t>
            </w:r>
          </w:p>
        </w:tc>
        <w:tc>
          <w:tcPr>
            <w:tcW w:type="auto" w:w="0"/>
          </w:tcPr>
          <w:p>
            <w:r>
              <w:t>22</w:t>
            </w:r>
          </w:p>
        </w:tc>
        <w:tc>
          <w:tcPr>
            <w:tcW w:type="auto" w:w="0"/>
          </w:tcPr>
          <w:p>
            <w:r>
              <w:t>1731</w:t>
            </w:r>
          </w:p>
        </w:tc>
        <w:tc>
          <w:tcPr>
            <w:tcW w:type="auto" w:w="0"/>
          </w:tcPr>
          <w:p>
            <w:r>
              <w:t>0.00000</w:t>
            </w:r>
          </w:p>
        </w:tc>
        <w:tc>
          <w:tcPr>
            <w:tcW w:type="auto" w:w="0"/>
          </w:tcPr>
          <w:p>
            <w:r>
              <w:t>2.91</w:t>
            </w:r>
          </w:p>
        </w:tc>
      </w:tr>
      <w:tr>
        <w:tc>
          <w:tcPr>
            <w:tcW w:type="auto" w:w="0"/>
          </w:tcPr>
          <w:p>
            <w:r>
              <w:t>5</w:t>
            </w:r>
          </w:p>
        </w:tc>
        <w:tc>
          <w:tcPr>
            <w:tcW w:type="auto" w:w="0"/>
          </w:tcPr>
          <w:p>
            <w:r>
              <w:t>111</w:t>
            </w:r>
          </w:p>
        </w:tc>
        <w:tc>
          <w:tcPr>
            <w:tcW w:type="auto" w:w="0"/>
          </w:tcPr>
          <w:p>
            <w:r>
              <w:t>20501</w:t>
            </w:r>
          </w:p>
        </w:tc>
        <w:tc>
          <w:tcPr>
            <w:tcW w:type="auto" w:w="0"/>
          </w:tcPr>
          <w:p>
            <w:r>
              <w:t>0.00000</w:t>
            </w:r>
          </w:p>
        </w:tc>
        <w:tc>
          <w:tcPr>
            <w:tcW w:type="auto" w:w="0"/>
          </w:tcPr>
          <w:p>
            <w:r>
              <w:t>11.84</w:t>
            </w:r>
          </w:p>
        </w:tc>
      </w:tr>
      <w:tr>
        <w:tc>
          <w:tcPr>
            <w:tcW w:type="auto" w:w="0"/>
          </w:tcPr>
          <w:p>
            <w:r>
              <w:t>10</w:t>
            </w:r>
          </w:p>
        </w:tc>
        <w:tc>
          <w:tcPr>
            <w:tcW w:type="auto" w:w="0"/>
          </w:tcPr>
          <w:p>
            <w:r>
              <w:t>222</w:t>
            </w:r>
          </w:p>
        </w:tc>
        <w:tc>
          <w:tcPr>
            <w:tcW w:type="auto" w:w="0"/>
          </w:tcPr>
          <w:p>
            <w:r>
              <w:t>58133</w:t>
            </w:r>
          </w:p>
        </w:tc>
        <w:tc>
          <w:tcPr>
            <w:tcW w:type="auto" w:w="0"/>
          </w:tcPr>
          <w:p>
            <w:r>
              <w:t>0.00000</w:t>
            </w:r>
          </w:p>
        </w:tc>
        <w:tc>
          <w:tcPr>
            <w:tcW w:type="auto" w:w="0"/>
          </w:tcPr>
          <w:p>
            <w:r>
              <w:t>2.84</w:t>
            </w:r>
          </w:p>
        </w:tc>
      </w:tr>
      <w:tr>
        <w:tc>
          <w:tcPr>
            <w:tcW w:type="auto" w:w="0"/>
          </w:tcPr>
          <w:p>
            <w:r>
              <w:t>20</w:t>
            </w:r>
          </w:p>
        </w:tc>
        <w:tc>
          <w:tcPr>
            <w:tcW w:type="auto" w:w="0"/>
          </w:tcPr>
          <w:p>
            <w:r>
              <w:t>443</w:t>
            </w:r>
          </w:p>
        </w:tc>
        <w:tc>
          <w:tcPr>
            <w:tcW w:type="auto" w:w="0"/>
          </w:tcPr>
          <w:p>
            <w:r>
              <w:t>166343</w:t>
            </w:r>
          </w:p>
        </w:tc>
        <w:tc>
          <w:tcPr>
            <w:tcW w:type="auto" w:w="0"/>
          </w:tcPr>
          <w:p>
            <w:r>
              <w:t>0.00000</w:t>
            </w:r>
          </w:p>
        </w:tc>
        <w:tc>
          <w:tcPr>
            <w:tcW w:type="auto" w:w="0"/>
          </w:tcPr>
          <w:p>
            <w:r>
              <w:t>2.86</w:t>
            </w:r>
          </w:p>
        </w:tc>
      </w:tr>
      <w:tr>
        <w:tc>
          <w:tcPr>
            <w:tcW w:type="auto" w:w="0"/>
          </w:tcPr>
          <w:p>
            <w:r>
              <w:t>50</w:t>
            </w:r>
          </w:p>
        </w:tc>
        <w:tc>
          <w:tcPr>
            <w:tcW w:type="auto" w:w="0"/>
          </w:tcPr>
          <w:p>
            <w:r>
              <w:t>1108</w:t>
            </w:r>
          </w:p>
        </w:tc>
        <w:tc>
          <w:tcPr>
            <w:tcW w:type="auto" w:w="0"/>
          </w:tcPr>
          <w:p>
            <w:r>
              <w:t>686465</w:t>
            </w:r>
          </w:p>
        </w:tc>
        <w:tc>
          <w:tcPr>
            <w:tcW w:type="auto" w:w="0"/>
          </w:tcPr>
          <w:p>
            <w:r>
              <w:t>0.00000</w:t>
            </w:r>
          </w:p>
        </w:tc>
        <w:tc>
          <w:tcPr>
            <w:tcW w:type="auto" w:w="0"/>
          </w:tcPr>
          <w:p>
            <w:r>
              <w:t>4.13</w:t>
            </w:r>
          </w:p>
        </w:tc>
      </w:tr>
      <w:tr>
        <w:tc>
          <w:tcPr>
            <w:tcW w:type="auto" w:w="0"/>
          </w:tcPr>
          <w:p>
            <w:r>
              <w:t>90</w:t>
            </w:r>
          </w:p>
        </w:tc>
        <w:tc>
          <w:tcPr>
            <w:tcW w:type="auto" w:w="0"/>
          </w:tcPr>
          <w:p>
            <w:r>
              <w:t>1995</w:t>
            </w:r>
          </w:p>
        </w:tc>
        <w:tc>
          <w:tcPr>
            <w:tcW w:type="auto" w:w="0"/>
          </w:tcPr>
          <w:p>
            <w:r>
              <w:t>1781336</w:t>
            </w:r>
          </w:p>
        </w:tc>
        <w:tc>
          <w:tcPr>
            <w:tcW w:type="auto" w:w="0"/>
          </w:tcPr>
          <w:p>
            <w:r>
              <w:t>0.00001</w:t>
            </w:r>
          </w:p>
        </w:tc>
        <w:tc>
          <w:tcPr>
            <w:tcW w:type="auto" w:w="0"/>
          </w:tcPr>
          <w:p>
            <w:r>
              <w:t>2.59</w:t>
            </w:r>
          </w:p>
        </w:tc>
      </w:tr>
      <w:tr>
        <w:tc>
          <w:tcPr>
            <w:tcW w:type="auto" w:w="0"/>
          </w:tcPr>
          <w:p>
            <w:r>
              <w:t>100</w:t>
            </w:r>
          </w:p>
        </w:tc>
        <w:tc>
          <w:tcPr>
            <w:tcW w:type="auto" w:w="0"/>
          </w:tcPr>
          <w:p>
            <w:r>
              <w:t>2216</w:t>
            </w:r>
          </w:p>
        </w:tc>
        <w:tc>
          <w:tcPr>
            <w:tcW w:type="auto" w:w="0"/>
          </w:tcPr>
          <w:p>
            <w:r>
              <w:t>2094287</w:t>
            </w:r>
          </w:p>
        </w:tc>
        <w:tc>
          <w:tcPr>
            <w:tcW w:type="auto" w:w="0"/>
          </w:tcPr>
          <w:p>
            <w:r>
              <w:t>0.00001</w:t>
            </w:r>
          </w:p>
        </w:tc>
        <w:tc>
          <w:tcPr>
            <w:tcW w:type="auto" w:w="0"/>
          </w:tcPr>
          <w:p>
            <w:r>
              <w:t>1.18</w:t>
            </w:r>
          </w:p>
        </w:tc>
      </w:tr>
      <w:tr>
        <w:tc>
          <w:tcPr>
            <w:tcW w:type="auto" w:w="0"/>
          </w:tcPr>
          <w:p>
            <w:r>
              <w:t>150</w:t>
            </w:r>
          </w:p>
        </w:tc>
        <w:tc>
          <w:tcPr>
            <w:tcW w:type="auto" w:w="0"/>
          </w:tcPr>
          <w:p>
            <w:r>
              <w:t>3324</w:t>
            </w:r>
          </w:p>
        </w:tc>
        <w:tc>
          <w:tcPr>
            <w:tcW w:type="auto" w:w="0"/>
          </w:tcPr>
          <w:p>
            <w:r>
              <w:t>3856040</w:t>
            </w:r>
          </w:p>
        </w:tc>
        <w:tc>
          <w:tcPr>
            <w:tcW w:type="auto" w:w="0"/>
          </w:tcPr>
          <w:p>
            <w:r>
              <w:t>0.00002</w:t>
            </w:r>
          </w:p>
        </w:tc>
        <w:tc>
          <w:tcPr>
            <w:tcW w:type="auto" w:w="0"/>
          </w:tcPr>
          <w:p>
            <w:r>
              <w:t>1.84</w:t>
            </w:r>
          </w:p>
        </w:tc>
      </w:tr>
      <w:tr>
        <w:tc>
          <w:tcPr>
            <w:tcW w:type="auto" w:w="0"/>
          </w:tcPr>
          <w:p>
            <w:r>
              <w:t>158</w:t>
            </w:r>
          </w:p>
        </w:tc>
        <w:tc>
          <w:tcPr>
            <w:tcW w:type="auto" w:w="0"/>
          </w:tcPr>
          <w:p>
            <w:r>
              <w:t>3500</w:t>
            </w:r>
          </w:p>
        </w:tc>
        <w:tc>
          <w:tcPr>
            <w:tcW w:type="auto" w:w="0"/>
          </w:tcPr>
          <w:p>
            <w:r>
              <w:t>4200120</w:t>
            </w:r>
          </w:p>
        </w:tc>
        <w:tc>
          <w:tcPr>
            <w:tcW w:type="auto" w:w="0"/>
          </w:tcPr>
          <w:p>
            <w:r>
              <w:t>0.00002</w:t>
            </w:r>
          </w:p>
        </w:tc>
        <w:tc>
          <w:tcPr>
            <w:tcW w:type="auto" w:w="0"/>
          </w:tcPr>
          <w:p>
            <w:r>
              <w:t>1.09</w:t>
            </w:r>
          </w:p>
        </w:tc>
      </w:tr>
    </w:tbl>
    <w:p>
      <w:pPr>
        <w:pStyle w:val="Heading2"/>
      </w:pPr>
      <w:r>
        <w:t>2.2. New intersected shape statistics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360"/>
        <w:gridCol w:w="1360"/>
        <w:gridCol w:w="1360"/>
        <w:gridCol w:w="1360"/>
        <w:gridCol w:w="1360"/>
        <w:gridCol w:w="1360"/>
        <w:gridCol w:w="1360"/>
        <w:gridCol w:w="1360"/>
        <w:gridCol w:w="1360"/>
      </w:tblGrid>
      <w:tr>
        <w:tc>
          <w:tcPr>
            <w:tcW w:type="auto" w:w="0"/>
            <w:vMerge w:val="restart"/>
          </w:tcPr>
          <w:p>
            <w:r>
              <w:t>Tolerance percent</w:t>
            </w:r>
          </w:p>
        </w:tc>
        <w:tc>
          <w:tcPr>
            <w:tcW w:type="auto" w:w="0"/>
            <w:vMerge w:val="restart"/>
          </w:tcPr>
          <w:p>
            <w:r>
              <w:t>Tolerance units (in metre)</w:t>
            </w:r>
          </w:p>
        </w:tc>
        <w:tc>
          <w:tcPr>
            <w:tcW w:type="auto" w:w="0"/>
            <w:gridSpan w:val="3"/>
          </w:tcPr>
          <w:p>
            <w:r>
              <w:t>Smallest area</w:t>
            </w:r>
          </w:p>
        </w:tc>
        <w:tc>
          <w:tcPr>
            <w:tcW w:type="auto" w:w="0"/>
            <w:vMerge w:val="restart"/>
          </w:tcPr>
          <w:p>
            <w:r>
              <w:t>Total shape area</w:t>
            </w:r>
          </w:p>
        </w:tc>
        <w:tc>
          <w:tcPr>
            <w:tcW w:type="auto" w:w="0"/>
            <w:vMerge w:val="restart"/>
          </w:tcPr>
          <w:p>
            <w:r>
              <w:t>Average shape area</w:t>
            </w:r>
          </w:p>
        </w:tc>
        <w:tc>
          <w:tcPr>
            <w:tcW w:type="auto" w:w="0"/>
            <w:vMerge w:val="restart"/>
          </w:tcPr>
          <w:p>
            <w:r>
              <w:t>Times the smallest shape area smaller than the average</w:t>
            </w:r>
          </w:p>
        </w:tc>
        <w:tc>
          <w:tcPr>
            <w:tcW w:type="auto" w:w="0"/>
            <w:vMerge w:val="restart"/>
          </w:tcPr>
          <w:p>
            <w:r>
              <w:t>Times change in the smallest to average shape area</w:t>
            </w:r>
          </w:p>
        </w:tc>
      </w:tr>
      <w:tr>
        <w:tc>
          <w:tcPr>
            <w:tcW w:type="dxa" w:w="1360"/>
            <w:vMerge/>
          </w:tcPr>
          <w:p/>
        </w:tc>
        <w:tc>
          <w:tcPr>
            <w:tcW w:type="dxa" w:w="1360"/>
            <w:vMerge/>
          </w:tcPr>
          <w:p/>
        </w:tc>
        <w:tc>
          <w:tcPr>
            <w:tcW w:type="auto" w:w="0"/>
          </w:tcPr>
          <w:p>
            <w:r>
              <w:t>ID</w:t>
            </w:r>
          </w:p>
        </w:tc>
        <w:tc>
          <w:tcPr>
            <w:tcW w:type="auto" w:w="0"/>
          </w:tcPr>
          <w:p>
            <w:r>
              <w:t>Area</w:t>
            </w:r>
          </w:p>
        </w:tc>
        <w:tc>
          <w:tcPr>
            <w:tcW w:type="auto" w:w="0"/>
          </w:tcPr>
          <w:p>
            <w:r>
              <w:t>% total shape area</w:t>
            </w:r>
          </w:p>
        </w:tc>
        <w:tc>
          <w:tcPr>
            <w:tcW w:type="dxa" w:w="1360"/>
            <w:vMerge/>
          </w:tcPr>
          <w:p/>
        </w:tc>
        <w:tc>
          <w:tcPr>
            <w:tcW w:type="dxa" w:w="1360"/>
            <w:vMerge/>
          </w:tcPr>
          <w:p/>
        </w:tc>
        <w:tc>
          <w:tcPr>
            <w:tcW w:type="dxa" w:w="1360"/>
            <w:vMerge/>
          </w:tcPr>
          <w:p/>
        </w:tc>
        <w:tc>
          <w:tcPr>
            <w:tcW w:type="dxa" w:w="1360"/>
            <w:vMerge/>
          </w:tcPr>
          <w:p/>
        </w:tc>
      </w:tr>
      <w:tr>
        <w:tc>
          <w:tcPr>
            <w:tcW w:type="auto" w:w="0"/>
          </w:tcPr>
          <w:p>
            <w:r>
              <w:t>0.001</w:t>
            </w:r>
          </w:p>
        </w:tc>
        <w:tc>
          <w:tcPr>
            <w:tcW w:type="auto" w:w="0"/>
          </w:tcPr>
          <w:p>
            <w:r>
              <w:t>0</w:t>
            </w:r>
          </w:p>
        </w:tc>
        <w:tc>
          <w:tcPr>
            <w:tcW w:type="auto" w:w="0"/>
          </w:tcPr>
          <w:p>
            <w:r>
              <w:t>EH6 5_S01002273</w:t>
            </w:r>
          </w:p>
        </w:tc>
        <w:tc>
          <w:tcPr>
            <w:tcW w:type="auto" w:w="0"/>
          </w:tcPr>
          <w:p>
            <w:r>
              <w:t>0</w:t>
            </w:r>
          </w:p>
        </w:tc>
        <w:tc>
          <w:tcPr>
            <w:tcW w:type="auto" w:w="0"/>
          </w:tcPr>
          <w:p>
            <w:r>
              <w:t>0.00000</w:t>
            </w:r>
          </w:p>
        </w:tc>
        <w:tc>
          <w:tcPr>
            <w:tcW w:type="auto" w:w="0"/>
          </w:tcPr>
          <w:p>
            <w:r>
              <w:t>228420877392</w:t>
            </w:r>
          </w:p>
        </w:tc>
        <w:tc>
          <w:tcPr>
            <w:tcW w:type="auto" w:w="0"/>
          </w:tcPr>
          <w:p>
            <w:r>
              <w:t>4246925</w:t>
            </w:r>
          </w:p>
        </w:tc>
        <w:tc>
          <w:tcPr>
            <w:tcW w:type="auto" w:w="0"/>
          </w:tcPr>
          <w:p>
            <w:r>
              <w:t>121528267.33</w:t>
            </w:r>
          </w:p>
        </w:tc>
        <w:tc>
          <w:tcPr>
            <w:tcW w:type="auto" w:w="0"/>
          </w:tcPr>
          <w:p>
            <w:r>
              <w:t>0.00</w:t>
            </w:r>
          </w:p>
        </w:tc>
      </w:tr>
      <w:tr>
        <w:tc>
          <w:tcPr>
            <w:tcW w:type="auto" w:w="0"/>
          </w:tcPr>
          <w:p>
            <w:r>
              <w:t>0.010</w:t>
            </w:r>
          </w:p>
        </w:tc>
        <w:tc>
          <w:tcPr>
            <w:tcW w:type="auto" w:w="0"/>
          </w:tcPr>
          <w:p>
            <w:r>
              <w:t>0</w:t>
            </w:r>
          </w:p>
        </w:tc>
        <w:tc>
          <w:tcPr>
            <w:tcW w:type="auto" w:w="0"/>
          </w:tcPr>
          <w:p>
            <w:r>
              <w:t>NE37 1_E02001695</w:t>
            </w:r>
          </w:p>
        </w:tc>
        <w:tc>
          <w:tcPr>
            <w:tcW w:type="auto" w:w="0"/>
          </w:tcPr>
          <w:p>
            <w:r>
              <w:t>0</w:t>
            </w:r>
          </w:p>
        </w:tc>
        <w:tc>
          <w:tcPr>
            <w:tcW w:type="auto" w:w="0"/>
          </w:tcPr>
          <w:p>
            <w:r>
              <w:t>0.00000</w:t>
            </w:r>
          </w:p>
        </w:tc>
        <w:tc>
          <w:tcPr>
            <w:tcW w:type="auto" w:w="0"/>
          </w:tcPr>
          <w:p>
            <w:r>
              <w:t>228420877391</w:t>
            </w:r>
          </w:p>
        </w:tc>
        <w:tc>
          <w:tcPr>
            <w:tcW w:type="auto" w:w="0"/>
          </w:tcPr>
          <w:p>
            <w:r>
              <w:t>4247952</w:t>
            </w:r>
          </w:p>
        </w:tc>
        <w:tc>
          <w:tcPr>
            <w:tcW w:type="auto" w:w="0"/>
          </w:tcPr>
          <w:p>
            <w:r>
              <w:t>14254482.01</w:t>
            </w:r>
          </w:p>
        </w:tc>
        <w:tc>
          <w:tcPr>
            <w:tcW w:type="auto" w:w="0"/>
          </w:tcPr>
          <w:p>
            <w:r>
              <w:t>0.12</w:t>
            </w:r>
          </w:p>
        </w:tc>
      </w:tr>
      <w:tr>
        <w:tc>
          <w:tcPr>
            <w:tcW w:type="auto" w:w="0"/>
          </w:tcPr>
          <w:p>
            <w:r>
              <w:t>0.050</w:t>
            </w:r>
          </w:p>
        </w:tc>
        <w:tc>
          <w:tcPr>
            <w:tcW w:type="auto" w:w="0"/>
          </w:tcPr>
          <w:p>
            <w:r>
              <w:t>1</w:t>
            </w:r>
          </w:p>
        </w:tc>
        <w:tc>
          <w:tcPr>
            <w:tcW w:type="auto" w:w="0"/>
          </w:tcPr>
          <w:p>
            <w:r>
              <w:t>N1 4_E02000358</w:t>
            </w:r>
          </w:p>
        </w:tc>
        <w:tc>
          <w:tcPr>
            <w:tcW w:type="auto" w:w="0"/>
          </w:tcPr>
          <w:p>
            <w:r>
              <w:t>1</w:t>
            </w:r>
          </w:p>
        </w:tc>
        <w:tc>
          <w:tcPr>
            <w:tcW w:type="auto" w:w="0"/>
          </w:tcPr>
          <w:p>
            <w:r>
              <w:t>0.00000</w:t>
            </w:r>
          </w:p>
        </w:tc>
        <w:tc>
          <w:tcPr>
            <w:tcW w:type="auto" w:w="0"/>
          </w:tcPr>
          <w:p>
            <w:r>
              <w:t>228420877369</w:t>
            </w:r>
          </w:p>
        </w:tc>
        <w:tc>
          <w:tcPr>
            <w:tcW w:type="auto" w:w="0"/>
          </w:tcPr>
          <w:p>
            <w:r>
              <w:t>4250323</w:t>
            </w:r>
          </w:p>
        </w:tc>
        <w:tc>
          <w:tcPr>
            <w:tcW w:type="auto" w:w="0"/>
          </w:tcPr>
          <w:p>
            <w:r>
              <w:t>3769076.43</w:t>
            </w:r>
          </w:p>
        </w:tc>
        <w:tc>
          <w:tcPr>
            <w:tcW w:type="auto" w:w="0"/>
          </w:tcPr>
          <w:p>
            <w:r>
              <w:t>0.26</w:t>
            </w:r>
          </w:p>
        </w:tc>
      </w:tr>
      <w:tr>
        <w:tc>
          <w:tcPr>
            <w:tcW w:type="auto" w:w="0"/>
          </w:tcPr>
          <w:p>
            <w:r>
              <w:t>0.100</w:t>
            </w:r>
          </w:p>
        </w:tc>
        <w:tc>
          <w:tcPr>
            <w:tcW w:type="auto" w:w="0"/>
          </w:tcPr>
          <w:p>
            <w:r>
              <w:t>2</w:t>
            </w:r>
          </w:p>
        </w:tc>
        <w:tc>
          <w:tcPr>
            <w:tcW w:type="auto" w:w="0"/>
          </w:tcPr>
          <w:p>
            <w:r>
              <w:t>N15 4_E02000422</w:t>
            </w:r>
          </w:p>
        </w:tc>
        <w:tc>
          <w:tcPr>
            <w:tcW w:type="auto" w:w="0"/>
          </w:tcPr>
          <w:p>
            <w:r>
              <w:t>2</w:t>
            </w:r>
          </w:p>
        </w:tc>
        <w:tc>
          <w:tcPr>
            <w:tcW w:type="auto" w:w="0"/>
          </w:tcPr>
          <w:p>
            <w:r>
              <w:t>0.00000</w:t>
            </w:r>
          </w:p>
        </w:tc>
        <w:tc>
          <w:tcPr>
            <w:tcW w:type="auto" w:w="0"/>
          </w:tcPr>
          <w:p>
            <w:r>
              <w:t>228420877337</w:t>
            </w:r>
          </w:p>
        </w:tc>
        <w:tc>
          <w:tcPr>
            <w:tcW w:type="auto" w:w="0"/>
          </w:tcPr>
          <w:p>
            <w:r>
              <w:t>4251906</w:t>
            </w:r>
          </w:p>
        </w:tc>
        <w:tc>
          <w:tcPr>
            <w:tcW w:type="auto" w:w="0"/>
          </w:tcPr>
          <w:p>
            <w:r>
              <w:t>1838340.45</w:t>
            </w:r>
          </w:p>
        </w:tc>
        <w:tc>
          <w:tcPr>
            <w:tcW w:type="auto" w:w="0"/>
          </w:tcPr>
          <w:p>
            <w:r>
              <w:t>0.49</w:t>
            </w:r>
          </w:p>
        </w:tc>
      </w:tr>
      <w:tr>
        <w:tc>
          <w:tcPr>
            <w:tcW w:type="auto" w:w="0"/>
          </w:tcPr>
          <w:p>
            <w:r>
              <w:t>0.500</w:t>
            </w:r>
          </w:p>
        </w:tc>
        <w:tc>
          <w:tcPr>
            <w:tcW w:type="auto" w:w="0"/>
          </w:tcPr>
          <w:p>
            <w:r>
              <w:t>11</w:t>
            </w:r>
          </w:p>
        </w:tc>
        <w:tc>
          <w:tcPr>
            <w:tcW w:type="auto" w:w="0"/>
          </w:tcPr>
          <w:p>
            <w:r>
              <w:t>G74 1_S01005897</w:t>
            </w:r>
          </w:p>
        </w:tc>
        <w:tc>
          <w:tcPr>
            <w:tcW w:type="auto" w:w="0"/>
          </w:tcPr>
          <w:p>
            <w:r>
              <w:t>11</w:t>
            </w:r>
          </w:p>
        </w:tc>
        <w:tc>
          <w:tcPr>
            <w:tcW w:type="auto" w:w="0"/>
          </w:tcPr>
          <w:p>
            <w:r>
              <w:t>0.00000</w:t>
            </w:r>
          </w:p>
        </w:tc>
        <w:tc>
          <w:tcPr>
            <w:tcW w:type="auto" w:w="0"/>
          </w:tcPr>
          <w:p>
            <w:r>
              <w:t>228420876797</w:t>
            </w:r>
          </w:p>
        </w:tc>
        <w:tc>
          <w:tcPr>
            <w:tcW w:type="auto" w:w="0"/>
          </w:tcPr>
          <w:p>
            <w:r>
              <w:t>4259597</w:t>
            </w:r>
          </w:p>
        </w:tc>
        <w:tc>
          <w:tcPr>
            <w:tcW w:type="auto" w:w="0"/>
          </w:tcPr>
          <w:p>
            <w:r>
              <w:t>373865.33</w:t>
            </w:r>
          </w:p>
        </w:tc>
        <w:tc>
          <w:tcPr>
            <w:tcW w:type="auto" w:w="0"/>
          </w:tcPr>
          <w:p>
            <w:r>
              <w:t>0.20</w:t>
            </w:r>
          </w:p>
        </w:tc>
      </w:tr>
      <w:tr>
        <w:tc>
          <w:tcPr>
            <w:tcW w:type="auto" w:w="0"/>
          </w:tcPr>
          <w:p>
            <w:r>
              <w:t>1</w:t>
            </w:r>
          </w:p>
        </w:tc>
        <w:tc>
          <w:tcPr>
            <w:tcW w:type="auto" w:w="0"/>
          </w:tcPr>
          <w:p>
            <w:r>
              <w:t>22</w:t>
            </w:r>
          </w:p>
        </w:tc>
        <w:tc>
          <w:tcPr>
            <w:tcW w:type="auto" w:w="0"/>
          </w:tcPr>
          <w:p>
            <w:r>
              <w:t>S61 1_E02001628</w:t>
            </w:r>
          </w:p>
        </w:tc>
        <w:tc>
          <w:tcPr>
            <w:tcW w:type="auto" w:w="0"/>
          </w:tcPr>
          <w:p>
            <w:r>
              <w:t>22</w:t>
            </w:r>
          </w:p>
        </w:tc>
        <w:tc>
          <w:tcPr>
            <w:tcW w:type="auto" w:w="0"/>
          </w:tcPr>
          <w:p>
            <w:r>
              <w:t>0.00000</w:t>
            </w:r>
          </w:p>
        </w:tc>
        <w:tc>
          <w:tcPr>
            <w:tcW w:type="auto" w:w="0"/>
          </w:tcPr>
          <w:p>
            <w:r>
              <w:t>228420875661</w:t>
            </w:r>
          </w:p>
        </w:tc>
        <w:tc>
          <w:tcPr>
            <w:tcW w:type="auto" w:w="0"/>
          </w:tcPr>
          <w:p>
            <w:r>
              <w:t>4265005</w:t>
            </w:r>
          </w:p>
        </w:tc>
        <w:tc>
          <w:tcPr>
            <w:tcW w:type="auto" w:w="0"/>
          </w:tcPr>
          <w:p>
            <w:r>
              <w:t>192152.43</w:t>
            </w:r>
          </w:p>
        </w:tc>
        <w:tc>
          <w:tcPr>
            <w:tcW w:type="auto" w:w="0"/>
          </w:tcPr>
          <w:p>
            <w:r>
              <w:t>0.51</w:t>
            </w:r>
          </w:p>
        </w:tc>
      </w:tr>
      <w:tr>
        <w:tc>
          <w:tcPr>
            <w:tcW w:type="auto" w:w="0"/>
          </w:tcPr>
          <w:p>
            <w:r>
              <w:t>5</w:t>
            </w:r>
          </w:p>
        </w:tc>
        <w:tc>
          <w:tcPr>
            <w:tcW w:type="auto" w:w="0"/>
          </w:tcPr>
          <w:p>
            <w:r>
              <w:t>111</w:t>
            </w:r>
          </w:p>
        </w:tc>
        <w:tc>
          <w:tcPr>
            <w:tcW w:type="auto" w:w="0"/>
          </w:tcPr>
          <w:p>
            <w:r>
              <w:t>DE15 0_E02004119</w:t>
            </w:r>
          </w:p>
        </w:tc>
        <w:tc>
          <w:tcPr>
            <w:tcW w:type="auto" w:w="0"/>
          </w:tcPr>
          <w:p>
            <w:r>
              <w:t>111</w:t>
            </w:r>
          </w:p>
        </w:tc>
        <w:tc>
          <w:tcPr>
            <w:tcW w:type="auto" w:w="0"/>
          </w:tcPr>
          <w:p>
            <w:r>
              <w:t>0.00000</w:t>
            </w:r>
          </w:p>
        </w:tc>
        <w:tc>
          <w:tcPr>
            <w:tcW w:type="auto" w:w="0"/>
          </w:tcPr>
          <w:p>
            <w:r>
              <w:t>228420856892</w:t>
            </w:r>
          </w:p>
        </w:tc>
        <w:tc>
          <w:tcPr>
            <w:tcW w:type="auto" w:w="0"/>
          </w:tcPr>
          <w:p>
            <w:r>
              <w:t>4289674</w:t>
            </w:r>
          </w:p>
        </w:tc>
        <w:tc>
          <w:tcPr>
            <w:tcW w:type="auto" w:w="0"/>
          </w:tcPr>
          <w:p>
            <w:r>
              <w:t>38678.04</w:t>
            </w:r>
          </w:p>
        </w:tc>
        <w:tc>
          <w:tcPr>
            <w:tcW w:type="auto" w:w="0"/>
          </w:tcPr>
          <w:p>
            <w:r>
              <w:t>0.20</w:t>
            </w:r>
          </w:p>
        </w:tc>
      </w:tr>
      <w:tr>
        <w:tc>
          <w:tcPr>
            <w:tcW w:type="auto" w:w="0"/>
          </w:tcPr>
          <w:p>
            <w:r>
              <w:t>10</w:t>
            </w:r>
          </w:p>
        </w:tc>
        <w:tc>
          <w:tcPr>
            <w:tcW w:type="auto" w:w="0"/>
          </w:tcPr>
          <w:p>
            <w:r>
              <w:t>222</w:t>
            </w:r>
          </w:p>
        </w:tc>
        <w:tc>
          <w:tcPr>
            <w:tcW w:type="auto" w:w="0"/>
          </w:tcPr>
          <w:p>
            <w:r>
              <w:t>EH10 4_S01001993</w:t>
            </w:r>
          </w:p>
        </w:tc>
        <w:tc>
          <w:tcPr>
            <w:tcW w:type="auto" w:w="0"/>
          </w:tcPr>
          <w:p>
            <w:r>
              <w:t>222</w:t>
            </w:r>
          </w:p>
        </w:tc>
        <w:tc>
          <w:tcPr>
            <w:tcW w:type="auto" w:w="0"/>
          </w:tcPr>
          <w:p>
            <w:r>
              <w:t>0.00000</w:t>
            </w:r>
          </w:p>
        </w:tc>
        <w:tc>
          <w:tcPr>
            <w:tcW w:type="auto" w:w="0"/>
          </w:tcPr>
          <w:p>
            <w:r>
              <w:t>228420819260</w:t>
            </w:r>
          </w:p>
        </w:tc>
        <w:tc>
          <w:tcPr>
            <w:tcW w:type="auto" w:w="0"/>
          </w:tcPr>
          <w:p>
            <w:r>
              <w:t>4308201</w:t>
            </w:r>
          </w:p>
        </w:tc>
        <w:tc>
          <w:tcPr>
            <w:tcW w:type="auto" w:w="0"/>
          </w:tcPr>
          <w:p>
            <w:r>
              <w:t>19401.14</w:t>
            </w:r>
          </w:p>
        </w:tc>
        <w:tc>
          <w:tcPr>
            <w:tcW w:type="auto" w:w="0"/>
          </w:tcPr>
          <w:p>
            <w:r>
              <w:t>0.50</w:t>
            </w:r>
          </w:p>
        </w:tc>
      </w:tr>
      <w:tr>
        <w:tc>
          <w:tcPr>
            <w:tcW w:type="auto" w:w="0"/>
          </w:tcPr>
          <w:p>
            <w:r>
              <w:t>20</w:t>
            </w:r>
          </w:p>
        </w:tc>
        <w:tc>
          <w:tcPr>
            <w:tcW w:type="auto" w:w="0"/>
          </w:tcPr>
          <w:p>
            <w:r>
              <w:t>443</w:t>
            </w:r>
          </w:p>
        </w:tc>
        <w:tc>
          <w:tcPr>
            <w:tcW w:type="auto" w:w="0"/>
          </w:tcPr>
          <w:p>
            <w:r>
              <w:t>G53 7_S01003101</w:t>
            </w:r>
          </w:p>
        </w:tc>
        <w:tc>
          <w:tcPr>
            <w:tcW w:type="auto" w:w="0"/>
          </w:tcPr>
          <w:p>
            <w:r>
              <w:t>444</w:t>
            </w:r>
          </w:p>
        </w:tc>
        <w:tc>
          <w:tcPr>
            <w:tcW w:type="auto" w:w="0"/>
          </w:tcPr>
          <w:p>
            <w:r>
              <w:t>0.00000</w:t>
            </w:r>
          </w:p>
        </w:tc>
        <w:tc>
          <w:tcPr>
            <w:tcW w:type="auto" w:w="0"/>
          </w:tcPr>
          <w:p>
            <w:r>
              <w:t>228420711049</w:t>
            </w:r>
          </w:p>
        </w:tc>
        <w:tc>
          <w:tcPr>
            <w:tcW w:type="auto" w:w="0"/>
          </w:tcPr>
          <w:p>
            <w:r>
              <w:t>4335593</w:t>
            </w:r>
          </w:p>
        </w:tc>
        <w:tc>
          <w:tcPr>
            <w:tcW w:type="auto" w:w="0"/>
          </w:tcPr>
          <w:p>
            <w:r>
              <w:t>9764.49</w:t>
            </w:r>
          </w:p>
        </w:tc>
        <w:tc>
          <w:tcPr>
            <w:tcW w:type="auto" w:w="0"/>
          </w:tcPr>
          <w:p>
            <w:r>
              <w:t>0.50</w:t>
            </w:r>
          </w:p>
        </w:tc>
      </w:tr>
      <w:tr>
        <w:tc>
          <w:tcPr>
            <w:tcW w:type="auto" w:w="0"/>
          </w:tcPr>
          <w:p>
            <w:r>
              <w:t>50</w:t>
            </w:r>
          </w:p>
        </w:tc>
        <w:tc>
          <w:tcPr>
            <w:tcW w:type="auto" w:w="0"/>
          </w:tcPr>
          <w:p>
            <w:r>
              <w:t>1108</w:t>
            </w:r>
          </w:p>
        </w:tc>
        <w:tc>
          <w:tcPr>
            <w:tcW w:type="auto" w:w="0"/>
          </w:tcPr>
          <w:p>
            <w:r>
              <w:t>RM3 7_E02004469</w:t>
            </w:r>
          </w:p>
        </w:tc>
        <w:tc>
          <w:tcPr>
            <w:tcW w:type="auto" w:w="0"/>
          </w:tcPr>
          <w:p>
            <w:r>
              <w:t>1110</w:t>
            </w:r>
          </w:p>
        </w:tc>
        <w:tc>
          <w:tcPr>
            <w:tcW w:type="auto" w:w="0"/>
          </w:tcPr>
          <w:p>
            <w:r>
              <w:t>0.00000</w:t>
            </w:r>
          </w:p>
        </w:tc>
        <w:tc>
          <w:tcPr>
            <w:tcW w:type="auto" w:w="0"/>
          </w:tcPr>
          <w:p>
            <w:r>
              <w:t>228420190928</w:t>
            </w:r>
          </w:p>
        </w:tc>
        <w:tc>
          <w:tcPr>
            <w:tcW w:type="auto" w:w="0"/>
          </w:tcPr>
          <w:p>
            <w:r>
              <w:t>4394809</w:t>
            </w:r>
          </w:p>
        </w:tc>
        <w:tc>
          <w:tcPr>
            <w:tcW w:type="auto" w:w="0"/>
          </w:tcPr>
          <w:p>
            <w:r>
              <w:t>3958.66</w:t>
            </w:r>
          </w:p>
        </w:tc>
        <w:tc>
          <w:tcPr>
            <w:tcW w:type="auto" w:w="0"/>
          </w:tcPr>
          <w:p>
            <w:r>
              <w:t>0.41</w:t>
            </w:r>
          </w:p>
        </w:tc>
      </w:tr>
      <w:tr>
        <w:tc>
          <w:tcPr>
            <w:tcW w:type="auto" w:w="0"/>
          </w:tcPr>
          <w:p>
            <w:r>
              <w:t>90</w:t>
            </w:r>
          </w:p>
        </w:tc>
        <w:tc>
          <w:tcPr>
            <w:tcW w:type="auto" w:w="0"/>
          </w:tcPr>
          <w:p>
            <w:r>
              <w:t>1995</w:t>
            </w:r>
          </w:p>
        </w:tc>
        <w:tc>
          <w:tcPr>
            <w:tcW w:type="auto" w:w="0"/>
          </w:tcPr>
          <w:p>
            <w:r>
              <w:t>EH1 1_S01002117</w:t>
            </w:r>
          </w:p>
        </w:tc>
        <w:tc>
          <w:tcPr>
            <w:tcW w:type="auto" w:w="0"/>
          </w:tcPr>
          <w:p>
            <w:r>
              <w:t>1995</w:t>
            </w:r>
          </w:p>
        </w:tc>
        <w:tc>
          <w:tcPr>
            <w:tcW w:type="auto" w:w="0"/>
          </w:tcPr>
          <w:p>
            <w:r>
              <w:t>0.00000</w:t>
            </w:r>
          </w:p>
        </w:tc>
        <w:tc>
          <w:tcPr>
            <w:tcW w:type="auto" w:w="0"/>
          </w:tcPr>
          <w:p>
            <w:r>
              <w:t>228419096057</w:t>
            </w:r>
          </w:p>
        </w:tc>
        <w:tc>
          <w:tcPr>
            <w:tcW w:type="auto" w:w="0"/>
          </w:tcPr>
          <w:p>
            <w:r>
              <w:t>4456436</w:t>
            </w:r>
          </w:p>
        </w:tc>
        <w:tc>
          <w:tcPr>
            <w:tcW w:type="auto" w:w="0"/>
          </w:tcPr>
          <w:p>
            <w:r>
              <w:t>2233.69</w:t>
            </w:r>
          </w:p>
        </w:tc>
        <w:tc>
          <w:tcPr>
            <w:tcW w:type="auto" w:w="0"/>
          </w:tcPr>
          <w:p>
            <w:r>
              <w:t>0.56</w:t>
            </w:r>
          </w:p>
        </w:tc>
      </w:tr>
      <w:tr>
        <w:tc>
          <w:tcPr>
            <w:tcW w:type="auto" w:w="0"/>
          </w:tcPr>
          <w:p>
            <w:r>
              <w:t>100</w:t>
            </w:r>
          </w:p>
        </w:tc>
        <w:tc>
          <w:tcPr>
            <w:tcW w:type="auto" w:w="0"/>
          </w:tcPr>
          <w:p>
            <w:r>
              <w:t>2216</w:t>
            </w:r>
          </w:p>
        </w:tc>
        <w:tc>
          <w:tcPr>
            <w:tcW w:type="auto" w:w="0"/>
          </w:tcPr>
          <w:p>
            <w:r>
              <w:t>CB5 8_E02003722</w:t>
            </w:r>
          </w:p>
        </w:tc>
        <w:tc>
          <w:tcPr>
            <w:tcW w:type="auto" w:w="0"/>
          </w:tcPr>
          <w:p>
            <w:r>
              <w:t>2218</w:t>
            </w:r>
          </w:p>
        </w:tc>
        <w:tc>
          <w:tcPr>
            <w:tcW w:type="auto" w:w="0"/>
          </w:tcPr>
          <w:p>
            <w:r>
              <w:t>0.00000</w:t>
            </w:r>
          </w:p>
        </w:tc>
        <w:tc>
          <w:tcPr>
            <w:tcW w:type="auto" w:w="0"/>
          </w:tcPr>
          <w:p>
            <w:r>
              <w:t>228418783105</w:t>
            </w:r>
          </w:p>
        </w:tc>
        <w:tc>
          <w:tcPr>
            <w:tcW w:type="auto" w:w="0"/>
          </w:tcPr>
          <w:p>
            <w:r>
              <w:t>4469423</w:t>
            </w:r>
          </w:p>
        </w:tc>
        <w:tc>
          <w:tcPr>
            <w:tcW w:type="auto" w:w="0"/>
          </w:tcPr>
          <w:p>
            <w:r>
              <w:t>2015.51</w:t>
            </w:r>
          </w:p>
        </w:tc>
        <w:tc>
          <w:tcPr>
            <w:tcW w:type="auto" w:w="0"/>
          </w:tcPr>
          <w:p>
            <w:r>
              <w:t>0.90</w:t>
            </w:r>
          </w:p>
        </w:tc>
      </w:tr>
      <w:tr>
        <w:tc>
          <w:tcPr>
            <w:tcW w:type="auto" w:w="0"/>
          </w:tcPr>
          <w:p>
            <w:r>
              <w:t>150</w:t>
            </w:r>
          </w:p>
        </w:tc>
        <w:tc>
          <w:tcPr>
            <w:tcW w:type="auto" w:w="0"/>
          </w:tcPr>
          <w:p>
            <w:r>
              <w:t>3324</w:t>
            </w:r>
          </w:p>
        </w:tc>
        <w:tc>
          <w:tcPr>
            <w:tcW w:type="auto" w:w="0"/>
          </w:tcPr>
          <w:p>
            <w:r>
              <w:t>PR7 7_E02005193</w:t>
            </w:r>
          </w:p>
        </w:tc>
        <w:tc>
          <w:tcPr>
            <w:tcW w:type="auto" w:w="0"/>
          </w:tcPr>
          <w:p>
            <w:r>
              <w:t>3326</w:t>
            </w:r>
          </w:p>
        </w:tc>
        <w:tc>
          <w:tcPr>
            <w:tcW w:type="auto" w:w="0"/>
          </w:tcPr>
          <w:p>
            <w:r>
              <w:t>0.00000</w:t>
            </w:r>
          </w:p>
        </w:tc>
        <w:tc>
          <w:tcPr>
            <w:tcW w:type="auto" w:w="0"/>
          </w:tcPr>
          <w:p>
            <w:r>
              <w:t>228417021352</w:t>
            </w:r>
          </w:p>
        </w:tc>
        <w:tc>
          <w:tcPr>
            <w:tcW w:type="auto" w:w="0"/>
          </w:tcPr>
          <w:p>
            <w:r>
              <w:t>4525708</w:t>
            </w:r>
          </w:p>
        </w:tc>
        <w:tc>
          <w:tcPr>
            <w:tcW w:type="auto" w:w="0"/>
          </w:tcPr>
          <w:p>
            <w:r>
              <w:t>1360.90</w:t>
            </w:r>
          </w:p>
        </w:tc>
        <w:tc>
          <w:tcPr>
            <w:tcW w:type="auto" w:w="0"/>
          </w:tcPr>
          <w:p>
            <w:r>
              <w:t>0.68</w:t>
            </w:r>
          </w:p>
        </w:tc>
      </w:tr>
      <w:tr>
        <w:tc>
          <w:tcPr>
            <w:tcW w:type="auto" w:w="0"/>
          </w:tcPr>
          <w:p>
            <w:r>
              <w:t>158</w:t>
            </w:r>
          </w:p>
        </w:tc>
        <w:tc>
          <w:tcPr>
            <w:tcW w:type="auto" w:w="0"/>
          </w:tcPr>
          <w:p>
            <w:r>
              <w:t>3500</w:t>
            </w:r>
          </w:p>
        </w:tc>
        <w:tc>
          <w:tcPr>
            <w:tcW w:type="auto" w:w="0"/>
          </w:tcPr>
          <w:p>
            <w:r>
              <w:t>SO19 8_E02003579</w:t>
            </w:r>
          </w:p>
        </w:tc>
        <w:tc>
          <w:tcPr>
            <w:tcW w:type="auto" w:w="0"/>
          </w:tcPr>
          <w:p>
            <w:r>
              <w:t>3500</w:t>
            </w:r>
          </w:p>
        </w:tc>
        <w:tc>
          <w:tcPr>
            <w:tcW w:type="auto" w:w="0"/>
          </w:tcPr>
          <w:p>
            <w:r>
              <w:t>0.00000</w:t>
            </w:r>
          </w:p>
        </w:tc>
        <w:tc>
          <w:tcPr>
            <w:tcW w:type="auto" w:w="0"/>
          </w:tcPr>
          <w:p>
            <w:r>
              <w:t>228416677273</w:t>
            </w:r>
          </w:p>
        </w:tc>
        <w:tc>
          <w:tcPr>
            <w:tcW w:type="auto" w:w="0"/>
          </w:tcPr>
          <w:p>
            <w:r>
              <w:t>4534776</w:t>
            </w:r>
          </w:p>
        </w:tc>
        <w:tc>
          <w:tcPr>
            <w:tcW w:type="auto" w:w="0"/>
          </w:tcPr>
          <w:p>
            <w:r>
              <w:t>1295.52</w:t>
            </w:r>
          </w:p>
        </w:tc>
        <w:tc>
          <w:tcPr>
            <w:tcW w:type="auto" w:w="0"/>
          </w:tcPr>
          <w:p>
            <w:r>
              <w:t>0.95</w:t>
            </w:r>
          </w:p>
        </w:tc>
      </w:tr>
    </w:tbl>
    <w:p>
      <w:pPr>
        <w:pStyle w:val="Heading2"/>
      </w:pPr>
      <w:r>
        <w:t>3. Source and target shapes visualisation</w:t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